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Diagnóstico: Insuficiência cardíaca crônica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