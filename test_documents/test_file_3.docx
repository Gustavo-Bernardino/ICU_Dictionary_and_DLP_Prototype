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Data de nascimento: 12/05/1985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